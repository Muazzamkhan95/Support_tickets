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BB" w:rsidRDefault="00113EC5">
      <w:pPr>
        <w:pStyle w:val="Title"/>
      </w:pPr>
      <w:r>
        <w:t>Support Ticket System – Installation &amp; Setup Guide</w:t>
      </w:r>
    </w:p>
    <w:p w:rsidR="00BB4EBB" w:rsidRDefault="00113EC5">
      <w:pPr>
        <w:pStyle w:val="Heading1"/>
      </w:pPr>
      <w:r>
        <w:t>1. Requirements</w:t>
      </w:r>
    </w:p>
    <w:p w:rsidR="00BB4EBB" w:rsidRDefault="00113EC5">
      <w:r>
        <w:br/>
        <w:t>- PHP 8.1 or higher</w:t>
      </w:r>
      <w:r>
        <w:br/>
        <w:t>- MySQL 5.7+ or MariaDB</w:t>
      </w:r>
      <w:r>
        <w:br/>
        <w:t>- Composer</w:t>
      </w:r>
      <w:r>
        <w:br/>
        <w:t>- Node.js and npm</w:t>
      </w:r>
      <w:r>
        <w:br/>
        <w:t>- Laravel 10+ (or Laravel 11 with required dependencies)</w:t>
      </w:r>
      <w:r>
        <w:br/>
      </w:r>
    </w:p>
    <w:p w:rsidR="00BB4EBB" w:rsidRDefault="00113EC5">
      <w:pPr>
        <w:pStyle w:val="Heading1"/>
      </w:pPr>
      <w:r>
        <w:t>2. Laravel Project Installation</w:t>
      </w:r>
    </w:p>
    <w:p w:rsidR="00F638C5" w:rsidRDefault="00113EC5" w:rsidP="00F638C5">
      <w:r>
        <w:br/>
        <w:t xml:space="preserve">Run the following commands to set up a new </w:t>
      </w:r>
      <w:proofErr w:type="spellStart"/>
      <w:r>
        <w:t>Laravel</w:t>
      </w:r>
      <w:proofErr w:type="spellEnd"/>
      <w:r>
        <w:t xml:space="preserve"> project</w:t>
      </w:r>
      <w:proofErr w:type="gramStart"/>
      <w:r>
        <w:t>:</w:t>
      </w:r>
      <w:proofErr w:type="gramEnd"/>
      <w:r>
        <w:br/>
      </w:r>
      <w:r>
        <w:br/>
      </w:r>
      <w:proofErr w:type="spellStart"/>
      <w:r w:rsidR="00F638C5">
        <w:t>git</w:t>
      </w:r>
      <w:proofErr w:type="spellEnd"/>
      <w:r w:rsidR="00F638C5">
        <w:t xml:space="preserve"> clone https://github.com/Muazzamkhan95/Support_tickets.git</w:t>
      </w:r>
    </w:p>
    <w:p w:rsidR="00F638C5" w:rsidRDefault="00F638C5" w:rsidP="00F638C5"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F638C5" w:rsidRDefault="00F638C5" w:rsidP="00F638C5">
      <w:proofErr w:type="gramStart"/>
      <w:r>
        <w:t>composer</w:t>
      </w:r>
      <w:proofErr w:type="gramEnd"/>
      <w:r>
        <w:t xml:space="preserve"> install</w:t>
      </w:r>
    </w:p>
    <w:p w:rsidR="00F638C5" w:rsidRDefault="00F638C5" w:rsidP="00F638C5">
      <w:proofErr w:type="gramStart"/>
      <w:r>
        <w:t>npm</w:t>
      </w:r>
      <w:proofErr w:type="gramEnd"/>
      <w:r>
        <w:t xml:space="preserve"> install &amp;&amp; npm run dev</w:t>
      </w:r>
    </w:p>
    <w:p w:rsidR="00F638C5" w:rsidRDefault="00F638C5" w:rsidP="00F638C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key:generate</w:t>
      </w:r>
      <w:proofErr w:type="spellEnd"/>
    </w:p>
    <w:p w:rsidR="00F638C5" w:rsidRDefault="00F638C5" w:rsidP="00F638C5"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F638C5" w:rsidRDefault="00F638C5" w:rsidP="00F638C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</w:p>
    <w:p w:rsidR="00BB4EBB" w:rsidRDefault="00F638C5" w:rsidP="00F638C5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BB4EBB" w:rsidRDefault="00113EC5">
      <w:pPr>
        <w:pStyle w:val="Heading1"/>
      </w:pPr>
      <w:r>
        <w:t>3. Database Setup</w:t>
      </w:r>
    </w:p>
    <w:p w:rsidR="00BB4EBB" w:rsidRDefault="00113EC5">
      <w:r>
        <w:t>Create the following databases in MySQL:</w:t>
      </w:r>
    </w:p>
    <w:p w:rsidR="00BB4EBB" w:rsidRDefault="00113EC5">
      <w:r>
        <w:br/>
        <w:t>- support_main</w:t>
      </w:r>
      <w:r>
        <w:br/>
        <w:t>- support_tech</w:t>
      </w:r>
      <w:r>
        <w:br/>
        <w:t>- support_billing</w:t>
      </w:r>
      <w:r>
        <w:br/>
        <w:t>- support_product</w:t>
      </w:r>
      <w:r>
        <w:br/>
      </w:r>
      <w:r>
        <w:lastRenderedPageBreak/>
        <w:t>- support_general</w:t>
      </w:r>
      <w:r>
        <w:br/>
        <w:t>- support_feedback</w:t>
      </w:r>
      <w:r>
        <w:br/>
      </w:r>
    </w:p>
    <w:p w:rsidR="00BB4EBB" w:rsidRDefault="00113EC5">
      <w:r>
        <w:t>MySQL command to create databases:</w:t>
      </w:r>
    </w:p>
    <w:p w:rsidR="00BB4EBB" w:rsidRDefault="00113EC5">
      <w:pPr>
        <w:pStyle w:val="IntenseQuote"/>
      </w:pPr>
      <w:r>
        <w:br/>
        <w:t>CREATE DATABASE support_main CHARACTER SET utf8mb4 COLLATE utf8mb4_unicode_ci;</w:t>
      </w:r>
      <w:r>
        <w:br/>
        <w:t>CREATE DATABASE support_tech CHARACTER SET utf8mb4 COLLATE utf8mb4_unicode_ci;</w:t>
      </w:r>
      <w:r>
        <w:br/>
        <w:t>CREATE DATABASE support_billing CHARACTER SET utf8mb4 COLLATE utf8mb4_unicode_ci;</w:t>
      </w:r>
      <w:r>
        <w:br/>
        <w:t>CREATE DATABASE support_product CHARACTER SET utf8mb4 COLLATE utf8mb4_unicode_ci;</w:t>
      </w:r>
      <w:r>
        <w:br/>
        <w:t>CREATE DATABASE support_general CHARACTER SET utf8mb4 COLLATE utf8mb4_unicode_ci;</w:t>
      </w:r>
      <w:r>
        <w:br/>
        <w:t>CREATE DATABASE support_feedback CHARACTER SET utf8mb4 COLLATE utf8mb4_unicode_ci;</w:t>
      </w:r>
      <w:r>
        <w:br/>
      </w:r>
    </w:p>
    <w:p w:rsidR="00BB4EBB" w:rsidRDefault="00113EC5">
      <w:pPr>
        <w:pStyle w:val="Heading1"/>
      </w:pPr>
      <w:r>
        <w:t>4. .env Configuration</w:t>
      </w:r>
    </w:p>
    <w:p w:rsidR="00113EC5" w:rsidRDefault="00F638C5" w:rsidP="00F638C5">
      <w:r>
        <w:t>Copy .</w:t>
      </w:r>
      <w:proofErr w:type="spellStart"/>
      <w:r>
        <w:t>env.example</w:t>
      </w:r>
      <w:proofErr w:type="spellEnd"/>
      <w:r>
        <w:t xml:space="preserve"> content to .</w:t>
      </w:r>
      <w:proofErr w:type="spellStart"/>
      <w:r>
        <w:t>env</w:t>
      </w:r>
      <w:proofErr w:type="spellEnd"/>
      <w:r>
        <w:t xml:space="preserve"> file</w:t>
      </w:r>
    </w:p>
    <w:p w:rsidR="00BB4EBB" w:rsidRDefault="00113EC5">
      <w:pPr>
        <w:pStyle w:val="Heading1"/>
      </w:pPr>
      <w:r>
        <w:t>5. Ticket Table Structure</w:t>
      </w:r>
    </w:p>
    <w:p w:rsidR="00BB4EBB" w:rsidRDefault="00113EC5">
      <w:r>
        <w:t>Use this SQL to create the `tickets` table in each database:</w:t>
      </w:r>
    </w:p>
    <w:p w:rsidR="00BB4EBB" w:rsidRDefault="00113EC5">
      <w:pPr>
        <w:pStyle w:val="IntenseQuote"/>
      </w:pPr>
      <w:r>
        <w:br/>
        <w:t>CREATE TABLE tickets (</w:t>
      </w:r>
      <w:r>
        <w:br/>
        <w:t xml:space="preserve">    id BIGINT UNSIGNED AUTO_INCREMENT PRIMARY KEY,</w:t>
      </w:r>
      <w:r>
        <w:br/>
        <w:t xml:space="preserve">    tracking_id CHAR(36) NOT NULL UNIQUE,</w:t>
      </w:r>
      <w:r>
        <w:br/>
        <w:t xml:space="preserve">    name VARCHAR(255) NOT NULL,</w:t>
      </w:r>
      <w:r>
        <w:br/>
        <w:t xml:space="preserve">    email VARCHAR(255) NOT NULL,</w:t>
      </w:r>
      <w:r>
        <w:br/>
        <w:t xml:space="preserve">    ticket_type ENUM(</w:t>
      </w:r>
      <w:r>
        <w:br/>
        <w:t xml:space="preserve">        'Technical Issues',</w:t>
      </w:r>
      <w:r>
        <w:br/>
        <w:t xml:space="preserve">        'Account &amp; Billing',</w:t>
      </w:r>
      <w:r>
        <w:br/>
        <w:t xml:space="preserve">        'Product &amp; Service',</w:t>
      </w:r>
      <w:r>
        <w:br/>
        <w:t xml:space="preserve">        'General Inquiry',</w:t>
      </w:r>
      <w:r>
        <w:br/>
        <w:t xml:space="preserve">        'Feedback &amp; Suggestions'</w:t>
      </w:r>
      <w:r>
        <w:br/>
        <w:t xml:space="preserve">    ) NOT NULL,</w:t>
      </w:r>
      <w:r>
        <w:br/>
        <w:t xml:space="preserve">    message TEXT NOT NULL,</w:t>
      </w:r>
      <w:r>
        <w:br/>
        <w:t xml:space="preserve">    note TEXT NULL,</w:t>
      </w:r>
      <w:r>
        <w:br/>
      </w:r>
      <w:r>
        <w:lastRenderedPageBreak/>
        <w:t xml:space="preserve">    status ENUM('Open', 'Noted') DEFAULT 'Open',</w:t>
      </w:r>
      <w:r>
        <w:br/>
        <w:t xml:space="preserve">    created_at TIMESTAMP NULL DEFAULT CURRENT_TIMESTAMP,</w:t>
      </w:r>
      <w:r>
        <w:br/>
        <w:t xml:space="preserve">    updated_at TIMESTAMP NULL DEFAULT CURRENT_TIMESTAMP ON UPDATE CURRENT_TIMESTAMP</w:t>
      </w:r>
      <w:r>
        <w:br/>
        <w:t>);</w:t>
      </w:r>
      <w:r>
        <w:br/>
      </w:r>
    </w:p>
    <w:p w:rsidR="00BB4EBB" w:rsidRDefault="00113EC5">
      <w:pPr>
        <w:pStyle w:val="Heading1"/>
      </w:pPr>
      <w:r>
        <w:t>6. Final Steps</w:t>
      </w:r>
    </w:p>
    <w:p w:rsidR="001C6D94" w:rsidRDefault="00113EC5" w:rsidP="00F638C5">
      <w:r>
        <w:br/>
        <w:t>- Run migrations for the main DB:</w:t>
      </w:r>
      <w:r>
        <w:br/>
        <w:t xml:space="preserve">    </w:t>
      </w:r>
      <w:proofErr w:type="spellStart"/>
      <w:r>
        <w:t>php</w:t>
      </w:r>
      <w:proofErr w:type="spellEnd"/>
      <w:r>
        <w:t xml:space="preserve"> artisan migrate</w:t>
      </w:r>
    </w:p>
    <w:p w:rsidR="00F638C5" w:rsidRDefault="001C6D94" w:rsidP="00F638C5">
      <w:r>
        <w:br/>
        <w:t>-Run</w:t>
      </w:r>
      <w:r>
        <w:br/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gramStart"/>
      <w:r>
        <w:t>:seed</w:t>
      </w:r>
      <w:proofErr w:type="spellEnd"/>
      <w:proofErr w:type="gramEnd"/>
      <w:r>
        <w:t xml:space="preserve"> </w:t>
      </w:r>
      <w:r>
        <w:br/>
      </w:r>
      <w:r>
        <w:br/>
        <w:t>to create admin user</w:t>
      </w:r>
      <w:r>
        <w:br/>
      </w:r>
      <w:r>
        <w:br/>
        <w:t xml:space="preserve">username: </w:t>
      </w:r>
      <w:hyperlink r:id="rId6" w:history="1">
        <w:r w:rsidRPr="00A1491F">
          <w:rPr>
            <w:rStyle w:val="Hyperlink"/>
          </w:rPr>
          <w:t>admin@example.com</w:t>
        </w:r>
      </w:hyperlink>
      <w:r>
        <w:br/>
        <w:t>password: password</w:t>
      </w:r>
      <w:bookmarkStart w:id="0" w:name="_GoBack"/>
      <w:bookmarkEnd w:id="0"/>
      <w:r w:rsidR="00113EC5">
        <w:br/>
      </w:r>
      <w:r w:rsidR="00113EC5">
        <w:br/>
      </w:r>
      <w:r w:rsidR="00113EC5">
        <w:br/>
        <w:t>- Start development server:</w:t>
      </w:r>
      <w:r w:rsidR="00113EC5">
        <w:br/>
        <w:t xml:space="preserve">    php artisan serve</w:t>
      </w:r>
      <w:r w:rsidR="00113EC5">
        <w:br/>
      </w:r>
      <w:r w:rsidR="00113EC5">
        <w:br/>
        <w:t xml:space="preserve">Access the app at </w:t>
      </w:r>
      <w:hyperlink r:id="rId7" w:history="1">
        <w:r w:rsidR="00F638C5" w:rsidRPr="00281C61">
          <w:rPr>
            <w:rStyle w:val="Hyperlink"/>
          </w:rPr>
          <w:t>http://localhost:8000</w:t>
        </w:r>
      </w:hyperlink>
    </w:p>
    <w:p w:rsidR="00F638C5" w:rsidRDefault="00F638C5" w:rsidP="00F638C5">
      <w:r>
        <w:t xml:space="preserve">Access Login </w:t>
      </w:r>
      <w:proofErr w:type="gramStart"/>
      <w:r>
        <w:t>page :</w:t>
      </w:r>
      <w:proofErr w:type="gramEnd"/>
      <w:r>
        <w:t xml:space="preserve"> </w:t>
      </w:r>
      <w:hyperlink r:id="rId8" w:history="1">
        <w:r w:rsidRPr="00281C61">
          <w:rPr>
            <w:rStyle w:val="Hyperlink"/>
          </w:rPr>
          <w:t>http://localhost:8000/login</w:t>
        </w:r>
      </w:hyperlink>
    </w:p>
    <w:p w:rsidR="00F638C5" w:rsidRDefault="00F638C5" w:rsidP="00F638C5">
      <w:r>
        <w:t>Admin panel at /admin (after login)</w:t>
      </w:r>
    </w:p>
    <w:p w:rsidR="00BB4EBB" w:rsidRDefault="00F638C5" w:rsidP="00F638C5">
      <w:r>
        <w:t xml:space="preserve"> </w:t>
      </w:r>
      <w:r w:rsidR="00113EC5">
        <w:t>Admin panel at /admin/tickets (after login)</w:t>
      </w:r>
      <w:r w:rsidR="00113EC5">
        <w:br/>
      </w:r>
    </w:p>
    <w:sectPr w:rsidR="00BB4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3EC5"/>
    <w:rsid w:val="0015074B"/>
    <w:rsid w:val="001C6D94"/>
    <w:rsid w:val="0029639D"/>
    <w:rsid w:val="00326F90"/>
    <w:rsid w:val="00AA1D8D"/>
    <w:rsid w:val="00B47730"/>
    <w:rsid w:val="00BB4EBB"/>
    <w:rsid w:val="00CB0664"/>
    <w:rsid w:val="00F638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43C17"/>
  <w14:defaultImageDpi w14:val="300"/>
  <w15:docId w15:val="{0D92768B-AD6D-421E-B90A-96369160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63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ogi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5A0BC-9ADE-4717-ABAD-3FAF81E7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Muazzam Ali khan</cp:lastModifiedBy>
  <cp:revision>4</cp:revision>
  <dcterms:created xsi:type="dcterms:W3CDTF">2013-12-23T23:15:00Z</dcterms:created>
  <dcterms:modified xsi:type="dcterms:W3CDTF">2025-06-10T17:30:00Z</dcterms:modified>
  <cp:category/>
</cp:coreProperties>
</file>